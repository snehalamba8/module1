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EB11C" w14:textId="3D0D36B2" w:rsidR="004C4A52" w:rsidRPr="004C4A52" w:rsidRDefault="00000000" w:rsidP="004C4A52">
      <w:pPr>
        <w:pStyle w:val="Title"/>
      </w:pPr>
      <w:r>
        <w:t>Report on the Evolution of Data Science</w:t>
      </w:r>
    </w:p>
    <w:p w14:paraId="6606016A" w14:textId="77777777" w:rsidR="004C4A52" w:rsidRPr="004C4A52" w:rsidRDefault="004C4A52" w:rsidP="004C4A52"/>
    <w:p w14:paraId="396A62F8" w14:textId="77777777" w:rsidR="00FB193C" w:rsidRDefault="00000000">
      <w:pPr>
        <w:pStyle w:val="Heading1"/>
      </w:pPr>
      <w:r>
        <w:t>Introduction</w:t>
      </w:r>
    </w:p>
    <w:p w14:paraId="416386DB" w14:textId="77777777" w:rsidR="00FB193C" w:rsidRDefault="00000000">
      <w:r>
        <w:t>Data science is a multidisciplinary field that uses scientific methods, algorithms, and systems to extract knowledge and insights from structured and unstructured data. Over the years, data science has evolved dramatically due to advancements in computing power, the explosion of data, and the development of machine learning and artificial intelligence techniques.</w:t>
      </w:r>
    </w:p>
    <w:p w14:paraId="22395355" w14:textId="77777777" w:rsidR="00FB193C" w:rsidRDefault="00000000">
      <w:pPr>
        <w:pStyle w:val="Heading1"/>
      </w:pPr>
      <w:r>
        <w:t>Historical Evolution of Data Science</w:t>
      </w:r>
    </w:p>
    <w:p w14:paraId="0C3E9A35" w14:textId="77777777" w:rsidR="00FB193C" w:rsidRDefault="00000000">
      <w:pPr>
        <w:pStyle w:val="Heading2"/>
      </w:pPr>
      <w:r>
        <w:t>1. Pre-20th Century</w:t>
      </w:r>
    </w:p>
    <w:p w14:paraId="58AE8AD1" w14:textId="77777777" w:rsidR="00FB193C" w:rsidRDefault="00000000">
      <w:r>
        <w:t>The roots of data science can be traced back to statistics and mathematics. Early pioneers like Carl Friedrich Gauss and Florence Nightingale used statistical methods for analysis and decision-making.</w:t>
      </w:r>
    </w:p>
    <w:p w14:paraId="3B104A2B" w14:textId="77777777" w:rsidR="00FB193C" w:rsidRDefault="00000000">
      <w:pPr>
        <w:pStyle w:val="Heading2"/>
      </w:pPr>
      <w:r>
        <w:t>2. 20th Century</w:t>
      </w:r>
    </w:p>
    <w:p w14:paraId="7AFA3014" w14:textId="77777777" w:rsidR="00FB193C" w:rsidRDefault="00000000">
      <w:r>
        <w:t>During the early to mid-1900s, statistics evolved further and was increasingly applied in various scientific disciplines. The development of computers in the 1950s and 1960s allowed for the processing of larger data sets, paving the way for more sophisticated data analysis.</w:t>
      </w:r>
    </w:p>
    <w:p w14:paraId="6B137503" w14:textId="77777777" w:rsidR="00FB193C" w:rsidRDefault="00000000">
      <w:pPr>
        <w:pStyle w:val="Heading2"/>
      </w:pPr>
      <w:r>
        <w:t>3. Birth of Data Science (1960s - 1980s)</w:t>
      </w:r>
    </w:p>
    <w:p w14:paraId="647CD6C5" w14:textId="77777777" w:rsidR="00FB193C" w:rsidRDefault="00000000">
      <w:r>
        <w:t>The term 'data science' was first used in the 1960s, and by the 1980s, it began to take shape as a distinct field. The development of databases, SQL, and early data mining techniques were crucial milestones during this time.</w:t>
      </w:r>
    </w:p>
    <w:p w14:paraId="244825F3" w14:textId="77777777" w:rsidR="00FB193C" w:rsidRDefault="00000000">
      <w:pPr>
        <w:pStyle w:val="Heading2"/>
      </w:pPr>
      <w:r>
        <w:t>4. Internet Era (1990s - 2000s)</w:t>
      </w:r>
    </w:p>
    <w:p w14:paraId="7EE4A1B5" w14:textId="77777777" w:rsidR="00FB193C" w:rsidRDefault="00000000">
      <w:r>
        <w:t>The rise of the internet led to an exponential increase in data generation. Technologies such as Hadoop and data warehousing were introduced to handle 'big data'. Machine learning algorithms became more practical and widely used.</w:t>
      </w:r>
    </w:p>
    <w:p w14:paraId="241C9311" w14:textId="77777777" w:rsidR="00FB193C" w:rsidRDefault="00000000">
      <w:pPr>
        <w:pStyle w:val="Heading2"/>
      </w:pPr>
      <w:r>
        <w:t>5. Modern Data Science (2010s - Present)</w:t>
      </w:r>
    </w:p>
    <w:p w14:paraId="7742C5D2" w14:textId="77777777" w:rsidR="00FB193C" w:rsidRDefault="00000000">
      <w:r>
        <w:t>Data science has now become a cornerstone of innovation in fields like healthcare, finance, marketing, and technology. The integration of AI, deep learning, and cloud computing has transformed how data is processed and used. Python, R, TensorFlow, and cloud platforms are now common tools for data scientists.</w:t>
      </w:r>
    </w:p>
    <w:p w14:paraId="57ABF08A" w14:textId="77777777" w:rsidR="00FB193C" w:rsidRDefault="00000000">
      <w:pPr>
        <w:pStyle w:val="Heading1"/>
      </w:pPr>
      <w:r>
        <w:lastRenderedPageBreak/>
        <w:t>Conclusion</w:t>
      </w:r>
    </w:p>
    <w:p w14:paraId="7A37C3A8" w14:textId="77777777" w:rsidR="00FB193C" w:rsidRDefault="00000000">
      <w:r>
        <w:t>The field of data science continues to evolve, driven by advances in technology and the growing importance of data in decision-making. As we move forward, ethical considerations, data privacy, and the development of human-centric AI will shape the next era of data science.</w:t>
      </w:r>
    </w:p>
    <w:p w14:paraId="485A08F4" w14:textId="77777777" w:rsidR="00FB193C" w:rsidRDefault="00000000">
      <w:r>
        <w:br/>
        <w:t>Report generated on: June 20, 2025</w:t>
      </w:r>
    </w:p>
    <w:sectPr w:rsidR="00FB19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696584">
    <w:abstractNumId w:val="8"/>
  </w:num>
  <w:num w:numId="2" w16cid:durableId="934241064">
    <w:abstractNumId w:val="6"/>
  </w:num>
  <w:num w:numId="3" w16cid:durableId="498279215">
    <w:abstractNumId w:val="5"/>
  </w:num>
  <w:num w:numId="4" w16cid:durableId="983580855">
    <w:abstractNumId w:val="4"/>
  </w:num>
  <w:num w:numId="5" w16cid:durableId="1328091872">
    <w:abstractNumId w:val="7"/>
  </w:num>
  <w:num w:numId="6" w16cid:durableId="1638486879">
    <w:abstractNumId w:val="3"/>
  </w:num>
  <w:num w:numId="7" w16cid:durableId="1214580931">
    <w:abstractNumId w:val="2"/>
  </w:num>
  <w:num w:numId="8" w16cid:durableId="1179585500">
    <w:abstractNumId w:val="1"/>
  </w:num>
  <w:num w:numId="9" w16cid:durableId="22881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01"/>
    <w:rsid w:val="00326F90"/>
    <w:rsid w:val="004C4A52"/>
    <w:rsid w:val="00500C63"/>
    <w:rsid w:val="005319D7"/>
    <w:rsid w:val="00557487"/>
    <w:rsid w:val="00AA1D8D"/>
    <w:rsid w:val="00B47730"/>
    <w:rsid w:val="00B60C3D"/>
    <w:rsid w:val="00CB0664"/>
    <w:rsid w:val="00CC4384"/>
    <w:rsid w:val="00CE2880"/>
    <w:rsid w:val="00FB193C"/>
    <w:rsid w:val="00FC693F"/>
    <w:rsid w:val="00FD4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06C155"/>
  <w14:defaultImageDpi w14:val="300"/>
  <w15:docId w15:val="{3712E001-E303-4B3F-91A5-8A2903D9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ABC</cp:lastModifiedBy>
  <cp:revision>2</cp:revision>
  <dcterms:created xsi:type="dcterms:W3CDTF">2025-06-26T03:57:00Z</dcterms:created>
  <dcterms:modified xsi:type="dcterms:W3CDTF">2025-06-26T03:57:00Z</dcterms:modified>
  <cp:category/>
</cp:coreProperties>
</file>