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226C" w14:textId="70B43158" w:rsidR="00A00DF1" w:rsidRDefault="00000000">
      <w:pPr>
        <w:pStyle w:val="Title"/>
      </w:pPr>
      <w:r>
        <w:t xml:space="preserve"> </w:t>
      </w:r>
      <w:r w:rsidRPr="00D56626">
        <w:rPr>
          <w:color w:val="D99594" w:themeColor="accent2" w:themeTint="99"/>
        </w:rPr>
        <w:t>Real-World Data Science Problems</w:t>
      </w:r>
      <w:r>
        <w:t xml:space="preserve"> </w:t>
      </w:r>
    </w:p>
    <w:p w14:paraId="649B2D33" w14:textId="1EB7963C" w:rsidR="00A00DF1" w:rsidRPr="00D56626" w:rsidRDefault="00000000" w:rsidP="008E6FE4">
      <w:pPr>
        <w:pStyle w:val="IntenseQuote"/>
        <w:jc w:val="center"/>
        <w:rPr>
          <w:color w:val="4D4D4D"/>
        </w:rPr>
      </w:pPr>
      <w:r w:rsidRPr="00D56626">
        <w:rPr>
          <w:color w:val="4D4D4D"/>
        </w:rPr>
        <w:t>Technical / IT Industry</w:t>
      </w:r>
      <w:r w:rsidRPr="00D56626">
        <w:rPr>
          <w:color w:val="4D4D4D"/>
        </w:rPr>
        <w:br/>
      </w:r>
    </w:p>
    <w:p w14:paraId="3021DE90" w14:textId="77777777" w:rsidR="00A00DF1" w:rsidRDefault="00000000">
      <w:r>
        <w:t>Data science helps the IT industry work smarter by using data to improve software, security, and services. Below are five simple problems and how data science can help solve them.</w:t>
      </w:r>
    </w:p>
    <w:p w14:paraId="1E63F668" w14:textId="040B2E01" w:rsidR="00A00DF1" w:rsidRPr="00D56626" w:rsidRDefault="00000000">
      <w:pPr>
        <w:pStyle w:val="Heading1"/>
        <w:rPr>
          <w:color w:val="4F81BD" w:themeColor="accent1"/>
        </w:rPr>
      </w:pPr>
      <w:r w:rsidRPr="00D56626">
        <w:rPr>
          <w:color w:val="4F81BD" w:themeColor="accent1"/>
        </w:rPr>
        <w:t xml:space="preserve">1. Finding Software Bugs Before They Happen </w:t>
      </w:r>
    </w:p>
    <w:p w14:paraId="7BF0C12E" w14:textId="77777777" w:rsidR="00A00DF1" w:rsidRDefault="00000000">
      <w:r>
        <w:t>Problem: Bugs in software can make apps crash or work slowly.</w:t>
      </w:r>
    </w:p>
    <w:p w14:paraId="5E2FF3E6" w14:textId="77777777" w:rsidR="00A00DF1" w:rsidRDefault="00000000">
      <w:r>
        <w:t>Solution with Data Science:</w:t>
      </w:r>
      <w:r>
        <w:br/>
        <w:t>- Use past bug reports and code changes to predict where bugs may appear.</w:t>
      </w:r>
      <w:r>
        <w:br/>
        <w:t>- Help developers fix problems early.</w:t>
      </w:r>
    </w:p>
    <w:p w14:paraId="70ACB7DC" w14:textId="3BF0844D" w:rsidR="00A00DF1" w:rsidRPr="00D56626" w:rsidRDefault="00000000">
      <w:pPr>
        <w:pStyle w:val="Heading1"/>
        <w:rPr>
          <w:color w:val="4F81BD" w:themeColor="accent1"/>
        </w:rPr>
      </w:pPr>
      <w:r w:rsidRPr="00D56626">
        <w:rPr>
          <w:color w:val="4F81BD" w:themeColor="accent1"/>
        </w:rPr>
        <w:t xml:space="preserve">2. Understanding How Users Use the App </w:t>
      </w:r>
    </w:p>
    <w:p w14:paraId="2D16760C" w14:textId="77777777" w:rsidR="00A00DF1" w:rsidRDefault="00000000">
      <w:r>
        <w:t>Problem: Companies need to know which parts of the app users like or ignore.</w:t>
      </w:r>
    </w:p>
    <w:p w14:paraId="51BB7F67" w14:textId="77777777" w:rsidR="00A00DF1" w:rsidRDefault="00000000">
      <w:r>
        <w:t>Solution with Data Science:</w:t>
      </w:r>
      <w:r>
        <w:br/>
        <w:t>- Track what users click, how long they stay, and what features they use.</w:t>
      </w:r>
      <w:r>
        <w:br/>
        <w:t>- Improve the app based on this data to make users happier.</w:t>
      </w:r>
    </w:p>
    <w:p w14:paraId="2113727A" w14:textId="151050B2" w:rsidR="00A00DF1" w:rsidRPr="00D56626" w:rsidRDefault="00000000">
      <w:pPr>
        <w:pStyle w:val="Heading1"/>
        <w:rPr>
          <w:color w:val="4F81BD" w:themeColor="accent1"/>
        </w:rPr>
      </w:pPr>
      <w:r w:rsidRPr="00D56626">
        <w:rPr>
          <w:color w:val="4F81BD" w:themeColor="accent1"/>
        </w:rPr>
        <w:t xml:space="preserve">3. Stopping Hackers and Cyber Attacks </w:t>
      </w:r>
    </w:p>
    <w:p w14:paraId="021B86EB" w14:textId="77777777" w:rsidR="00A00DF1" w:rsidRDefault="00000000">
      <w:r>
        <w:t>Problem: Hackers try to break into systems and steal data.</w:t>
      </w:r>
    </w:p>
    <w:p w14:paraId="75139B9E" w14:textId="77777777" w:rsidR="00A00DF1" w:rsidRDefault="00000000">
      <w:r>
        <w:t>Solution with Data Science:</w:t>
      </w:r>
      <w:r>
        <w:br/>
        <w:t>- Monitor system activity to spot strange behavior.</w:t>
      </w:r>
      <w:r>
        <w:br/>
        <w:t>- Alert the security team or block attacks automatically.</w:t>
      </w:r>
    </w:p>
    <w:p w14:paraId="0C45E9BA" w14:textId="2DF48486" w:rsidR="00A00DF1" w:rsidRPr="00D56626" w:rsidRDefault="00000000">
      <w:pPr>
        <w:pStyle w:val="Heading1"/>
        <w:rPr>
          <w:color w:val="4F81BD" w:themeColor="accent1"/>
        </w:rPr>
      </w:pPr>
      <w:r w:rsidRPr="00D56626">
        <w:rPr>
          <w:color w:val="4F81BD" w:themeColor="accent1"/>
        </w:rPr>
        <w:t xml:space="preserve">4. Keeping Servers and Systems Running </w:t>
      </w:r>
    </w:p>
    <w:p w14:paraId="71242935" w14:textId="77777777" w:rsidR="00A00DF1" w:rsidRDefault="00000000">
      <w:r>
        <w:t>Problem: If a server crashes, the app or website might stop working.</w:t>
      </w:r>
    </w:p>
    <w:p w14:paraId="134DCFA4" w14:textId="77777777" w:rsidR="00A00DF1" w:rsidRDefault="00000000">
      <w:r>
        <w:t>Solution with Data Science:</w:t>
      </w:r>
      <w:r>
        <w:br/>
        <w:t>- Watch system performance and fix things before they break.</w:t>
      </w:r>
      <w:r>
        <w:br/>
        <w:t>- Avoid downtime and keep services running smoothly.</w:t>
      </w:r>
    </w:p>
    <w:p w14:paraId="2B2383F2" w14:textId="188CC393" w:rsidR="00A00DF1" w:rsidRPr="00D56626" w:rsidRDefault="00000000">
      <w:pPr>
        <w:pStyle w:val="Heading1"/>
        <w:rPr>
          <w:color w:val="4F81BD" w:themeColor="accent1"/>
        </w:rPr>
      </w:pPr>
      <w:r w:rsidRPr="00D56626">
        <w:rPr>
          <w:color w:val="4F81BD" w:themeColor="accent1"/>
        </w:rPr>
        <w:lastRenderedPageBreak/>
        <w:t xml:space="preserve">5. Hiring the Right People for Tech Jobs </w:t>
      </w:r>
    </w:p>
    <w:p w14:paraId="0C89ABB1" w14:textId="77777777" w:rsidR="00A00DF1" w:rsidRDefault="00000000">
      <w:r>
        <w:t>Problem: Finding good IT employees and keeping them is hard.</w:t>
      </w:r>
    </w:p>
    <w:p w14:paraId="188C5170" w14:textId="77777777" w:rsidR="00A00DF1" w:rsidRDefault="00000000">
      <w:r>
        <w:t>Solution with Data Science:</w:t>
      </w:r>
      <w:r>
        <w:br/>
        <w:t>- Analyze job applications to find the best fit.</w:t>
      </w:r>
      <w:r>
        <w:br/>
        <w:t>- Study employee feedback to stop them from quitting.</w:t>
      </w:r>
    </w:p>
    <w:p w14:paraId="5A1CE8A3" w14:textId="28EBA4A2" w:rsidR="00A00DF1" w:rsidRPr="00D56626" w:rsidRDefault="00000000">
      <w:pPr>
        <w:pStyle w:val="Heading1"/>
        <w:rPr>
          <w:color w:val="4F81BD" w:themeColor="accent1"/>
        </w:rPr>
      </w:pPr>
      <w:r w:rsidRPr="00D56626">
        <w:rPr>
          <w:color w:val="4F81BD" w:themeColor="accent1"/>
        </w:rPr>
        <w:t xml:space="preserve">Conclusion </w:t>
      </w:r>
    </w:p>
    <w:p w14:paraId="2215A2D6" w14:textId="77777777" w:rsidR="00A00DF1" w:rsidRDefault="00000000">
      <w:r>
        <w:t>In the tech world, data science can:</w:t>
      </w:r>
      <w:r>
        <w:br/>
        <w:t>- Make better software</w:t>
      </w:r>
      <w:r>
        <w:br/>
        <w:t>- Keep users happy</w:t>
      </w:r>
      <w:r>
        <w:br/>
        <w:t>- Protect from hackers</w:t>
      </w:r>
      <w:r>
        <w:br/>
        <w:t>- Avoid system failures</w:t>
      </w:r>
      <w:r>
        <w:br/>
        <w:t>- Improve hiring</w:t>
      </w:r>
      <w:r>
        <w:br/>
      </w:r>
      <w:r>
        <w:br/>
        <w:t>It's like using smart tools to make smart decisions!</w:t>
      </w:r>
    </w:p>
    <w:sectPr w:rsidR="00A00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186321">
    <w:abstractNumId w:val="8"/>
  </w:num>
  <w:num w:numId="2" w16cid:durableId="602610986">
    <w:abstractNumId w:val="6"/>
  </w:num>
  <w:num w:numId="3" w16cid:durableId="380178680">
    <w:abstractNumId w:val="5"/>
  </w:num>
  <w:num w:numId="4" w16cid:durableId="222451405">
    <w:abstractNumId w:val="4"/>
  </w:num>
  <w:num w:numId="5" w16cid:durableId="475991623">
    <w:abstractNumId w:val="7"/>
  </w:num>
  <w:num w:numId="6" w16cid:durableId="706373489">
    <w:abstractNumId w:val="3"/>
  </w:num>
  <w:num w:numId="7" w16cid:durableId="1293825238">
    <w:abstractNumId w:val="2"/>
  </w:num>
  <w:num w:numId="8" w16cid:durableId="418528080">
    <w:abstractNumId w:val="1"/>
  </w:num>
  <w:num w:numId="9" w16cid:durableId="199610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E6FE4"/>
    <w:rsid w:val="00A00DF1"/>
    <w:rsid w:val="00AA1D8D"/>
    <w:rsid w:val="00B47730"/>
    <w:rsid w:val="00CB0664"/>
    <w:rsid w:val="00D56626"/>
    <w:rsid w:val="00F050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AD48B"/>
  <w14:defaultImageDpi w14:val="300"/>
  <w15:docId w15:val="{F76C6072-A3E6-4947-B64C-56E82607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ABC</cp:lastModifiedBy>
  <cp:revision>3</cp:revision>
  <dcterms:created xsi:type="dcterms:W3CDTF">2025-07-05T06:07:00Z</dcterms:created>
  <dcterms:modified xsi:type="dcterms:W3CDTF">2025-07-05T06:15:00Z</dcterms:modified>
  <cp:category/>
</cp:coreProperties>
</file>